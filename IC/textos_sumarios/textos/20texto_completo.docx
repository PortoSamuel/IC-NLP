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Senhora Ministra Rosa Weber (Relatora): Contra decisão por mim proferida, mediante a qual negado seguimento a seu agravo em recurso extraordinário, maneja agravo regimental o HSBC Bank Brasil S/A – Banco Múltiplo. O agravante insurge-se contra a decisão agravada ao argumento de que há ofensa direta aos arts. 5º, XXI, 93, IX, e 98, I, da Constituição Federal. Alega a desnecessidade de análise da legislação infraconstitucional para chegar à compreensão da imprescindível “(...) instauração de prévia fase de liquidação, com produção de provas e realização de cálculos complexos (...)” (doc. 06, fl. 03). Sustenta a incompetência dos Juizados Especiais, ante a complexidade da matéria discutida. Acórdão do Colégio Recursal do Juizado Especial Cível de Araçatuba - São Paulo publicado em 12.04.2012. É o relatório.</w:t>
        <w:br/>
        <w:t>A Senhora Ministra Rosa Weber (Relatora): Preenchidos os pressupostos genéricos, conheço do agravo regimental e passo ao exame do mérito. Transcrevo o teor da decisão que desafiou o agravo: “Vistos etc. Contra o juízo negativo de admissibilidade do recurso extraordinário, exarado pela Presidência do Tribunal a quo, foi manejado agravo. Na minuta, sustenta-se que o recurso extraordinário reúne todos os requisitos para sua admissão. Aparelhado o recurso na violação dos arts. 5º, XXI, LIV e LV, 93, IX, e 98, I, da Lei Maior. É o relatório. Decido. Preenchidos os pressupostos extrínsecos. Da detida análise dos fundamentos da decisão denegatória de seguimento do recurso extraordinário, bem como à luz das razões de decidir adotadas pelo Tribunal de origem, por ocasião do julgamento do recurso veiculado na instância ordinária, concluo que nada colhe o agravo. Da leitura dos fundamentos do acórdão prolatado na origem, constato explicitados os motivos de decidir, a afastar o vício da nulidade por negativa de prestação jurisdicional arguido. Destaco que, no âmbito técnico-processual, o grau de correção do juízo de valor emitido na origem não se confunde com vício ao primado da fundamentação, notadamente consabido que a disparidade entre o resultado do julgamento e a expectativa da parte não sugestiona lesão à norma do texto republicano. Precedentes desta Suprema Corte na matéria: ‘Fundamentação do acórdão recorrido. Existência. Não há falar em ofensa ao art. 93, IX, da CF, quando o acórdão impugnado tenha dado razões suficientes, embora contrárias à tese da recorrente.’ (AI 426.981-AgR, Relator Ministro Cezar Peluso, DJ 05.11.04; no mesmo sentido: AI 611.406-AgR, Relator Ministro Carlos Britto, DJE 20.02.09) ‘Omissão. Inexistência. O magistrado não está obrigado a responder todos os fundamentos alegados pelo recorrente. PIS. Lei n. 9.715/98. Constitucionalidade. A controvérsia foi decidida com respaldo em fundamentos adequados, inexistindo omissão a ser suprida. Este Tribunal fixou entendimento no sentido de que o magistrado não está vinculado pelo dever de responder todo s os fundamentos alegados pela parte recorrente. Precedentes. Esta Corte afastou a suposta inconstitucionalidade das alterações introduzidas pela Lei n. 9.715/98, admitindo a majoração da contribuição para o PIS mediante a edição de medida provisória. Precedentes.’ (RE 511.581-AgR, Relator Ministro Eros Grau, DJE 15.8.08) ‘O que a Constituição exige, no art. 93, IX, é que a decisão judicial seja fundamentada; não, que a fundamentação seja correta, na solução das questões de fato ou de direito da lide: declinadas no julgado as premissas, corretamente assentadas ou não, mas coerentes com o dispositivo do acórdão, está satisfeita a exigência constitucional.’ (AI 402.819-AgR, Relator Ministro Sepúlveda Pertence, DJ 05.9.03) O exame de eventual ofensa aos preceitos constitucionais indicados nas razões recursais, consagradores dos princípios da proteção à coisa julgada, bem como ao devido processo legal, ao contraditório e à ampla defesa (art. 5º da Lei Maior), demanda, em primeiro plano, a interpretação das normas infraconstitucionais aplicáveis à espécie, de tal modo que, se afronta ocorresse, seria indireta, o que não atende à exigência do art. 102, III, “a”, da Lei Maior, nos termos da remansosa jurisprudência deste egrégio Supremo Tribunal Federal, verbis: ‘RECURSO. Extraordinário. Inadmissibilidade. Alegação de ofensa ao art. 5º, XXII, XXIII, XXIV, LIV e LV, da Constituição Federal. Violações dependentes de reexame prévio de normas inferiores. Ofensa constitucional indireta. Matéria fática. Súmula 279. Agravo regimental não provido. É pacífica a jurisprudência desta Corte, no sentido de não tolerar, em recurso extraordinário, alegação de ofensa que, irradiando-se de má interpretação, aplicação, ou, até, inobservância de normas infraconstitucionais, seria apenas indireta à Constituição da República, e, muito menos, de reexame de provas’ (STF-AI-AgR-495.880/SP, Relator Ministro Cezar Peluso, 1ª Turma, DJ 05.8.2005). ‘Recurso extraordinário: descabimento: acórdão recorrido, do Tribunal Superior do Trabalho, que decidiu a questão à luz de legislação infraconstitucional: alegada violação ao texto constitucional que, se ocorresse, seria reflexa ou indireta; ausência de negativa de prestação jurisdicional ou de defesa aos princípios compreendidos nos arts. 5º, II, XXXV, LIV e LV e 93, IX, da Constituição Federal.’ (STF-AI-AgR-436.911/SE, Relator Ministro Sepúlveda Pertence, 1ª Turma, DJ 17.6.2005) ‘CONSTITUCIONAL. RECURSO EXTRAORDINÁRIO: ALEGAÇÃO DE OFENSA À C.F., art. 5º, II, XXXV, XXXVI, LIV e LV. I. - Ao Judiciário cabe, no conflito de interesses, fazer valer a vontade concreta da lei, interpretando-a. Se, em tal operação, interpreta razoavelmente ou desarrazoadamente a lei, a questão fica no campo da legalidade, inocorrendo o contencioso constitucional. II. - Decisão contrária ao interesse da parte não configura negativa de prestação jurisdicional (C.F., art. 5º, XXXV). III. - A verificação, no caso concreto, da existência, ou não, do direito adquirido, situa-se no campo infraconstitucional. IV. - Alegação de ofensa ao devido processo legal: C.F., art. 5º, LIV e LV: se ofensa tivesse havido, seria ela indireta, reflexa, dado que a ofensa direta seria a normas processuais. E a ofensa a preceito constitucional que autoriza a admissão do recurso extraordinário é a ofensa direta, frontal. V. - Agravo não provido’ (STF-RE-AgR-154.158/SP, Relator Ministro Carlos Velloso, 2ª Turma, DJ 20.9.2002). Não há falar em afronta aos preceitos constitucionais indicados nas razões recursais, porquanto, no caso, a suposta ofensa somente poderia ser constatada a partir da análise da legislação infraconstitucional apontada no apelo extremo, o que torna oblíqua e reflexa eventual ofensa, insuscetível, portanto, de viabilizar o conhecimento do recurso extraordinário. Dessarte, desatendida a exigência do art. 102, III, “a”, da Lei Maior, nos termos da remansosa jurisprudência deste egrégio Supremo Tribunal Federal. Aplicação da Súmula 280/STF: “Por ofensa a direito local não cabe recurso extraordinário”. Nesse sentido: ARE 774.301, Rel. Min. Cármen Lúcia, DJe 18.11.2013; ARE 770.688, Rel. Min. Teori Zavascki, DJe 07.10.2013; ARE 700.077-ED/PR, Rel. Min. Luiz Fux, 1ª Turma, DJe 19.3.2013; e ARE 736.800 AgR, Rel. Min. Ricardo Lewandowski, 2ª Turma, DJe 10.6.2013, cuja ementa transcrevo: ‘AGRAVO REGIMENTAL NO RECURSO EXTRAORDINÁRIO COM AGRAVO. PROCESSUAL CIVIL. EXECUÇÃO INDIVIDUAL DE SENTENÇA EM AÇÃO COLETIVA. PRAZO PRESCRICIONAL. MATÉRIA INFRACONSTITUCIONAL. LIMITES DA COISA JULGADA. OFENSA REFLEXA. AGRAVO IMPROVIDO. I – É inadmissível o recurso extraordinário quando sua análise implica rever a interpretação de norma infraconstitucional que fundamenta a decisão a quo. A afronta à Constituição, se ocorrente, seria indireta. II – O exame, no caso concreto, dos limites da coisa julgada restringe-se ao âmbito infraconstitucional. Eventual ofensa à Constituição se daria de forma meramente reflexa. Desse modo, inviável o recurso extraordinário. III – Agravo regimental improvido’. Quanto à alegada incompetência dos juizados especiais frente a complexidade da causa, na esteira da jurisprudência desta Corte, a controvérsia não alcança estatura constitucional, pois não prescinde da análise da legislação infraconstitucional que disciplina a matéria. Colho precedentes: ‘Agravo regimental no agravo de instrumento. Negativa de prestação jurisdicional. Não ocorrência. Juizados especiais. Competência. Complexidade da matéria. Valor da causa. Ofensa reflexa. Precedentes. 1. A jurisdição foi prestada pelo Tribunal de origem mediante decisão suficientemente fundamentada. 2. Inadmissível, em recurso extraordinário, a análise da legislação infraconstitucional e o exame de ofensa reflexa à Constituição Federal. Incidência da Súmula nº 636/STF. 3. Agravo regimental não provido’ (AI 858.108-AgR/MG, Rel. Min. Dias Toffoli, 1ª Turma, DJe 03.6.2013) ‘AGRAVO REGIMENTAL NO AGRAVO DE INSTRUMENTO. PROCESSUAL CIVIL. JUIZADOS ESPECIAIS. COMPLEXIDADE DA CAUSA. COMPETÊNCIA. MATÉRIA INFRACONSTITUCIONAL. INEXISTÊNCIA DE REPERCUSSÃO GERAL. AGRAVO IMPROVIDO. I - Os Ministros desta Corte, no ARE 640.671-RG/RS, Rel. Min. Presidente, manifestaram-se pela inexistência de repercussão geral da controvérsia acerca da complexidade da causa para efeito de competência do juizado especial, por entenderem que a discussão tem natureza infraconstitucional, decisão que vale para todos os recursos sobre matéria idêntica. II - Agravo improvido’ (AI 858.109-AgR/MG, Rel. Min. Ricardo Lewandowski, 2ª Turma, DJe 21.8.2013) Nesse sentir, não merece processamento o apelo extremo, consoante também se denota dos fundamentos da decisão que desafiou o recurso, aos quais me reporto e cuja detida análise conduz à conclusão pela ausência de ofensa direta e literal a preceito da Constituição da República. Nego seguimento (art. 21, § 1º, do RISTF)”. Nada colhe. As razões do agravo não são aptas a infirmar os fundamentos que lastrearam a decisão agravada, mormente no que se refere à entrega da prestação jurisdicional e ao âmbito infraconstitucional do debate, a inviabilizar o trânsito do recurso extraordinário. Inexiste violação do artigo 93, IX, da Constituição Federal. Na compreensão desta Suprema Corte, o texto constitucional exige que o órgão jurisdicional explicite as razões de seu convencimento, sem necessidade, contudo, do exame detalhado de cada argumento esgrimido pelas partes. Nesse sentido, cito os seguintes precedentes: “Questão de ordem. Agravo de Instrumento. Conversão em recurso extraordinário (CPC, art. 544, §§ 3º e 4º). Alegação de ofensa aos incisos XXXV e LX do art. 5º e ao inciso IX do art. 93 da Constituição Federal. Inocorrência. O art. 93, IX, da Constituição Federal exige que o acórdão ou decisão sejam fundamentados, ainda que sucintamente, sem determinar, contudo, o exame pormenorizado de cada uma das alegações ou provas, nem que sejam corretos os fundamentos da decisão. Questão de ordem acolhida para reconhecer a repercussão geral, reafirmar a jurisprudência do Tribunal, negar provimento ao recurso e autorizar a adoção dos procedimentos relacionados à repercussão geral” (AI 791.292-QO-RG, Rel. Min. Gilmar Mendes, Tribunal Pleno, por maioria, DJe 13.8.2010). “DIREITO PROCESSUAL CIVIL. ALEGAÇÃO DE VIOLAÇÃO DOS PRINCÍPIOS DA INAFASTABILIDADE DA JURISDIÇÃO, DA AMPLA DEFESA, DO CONTRADITÓRIO E DO DEVIDO PROCESSO LEGAL. OFENSA REFLEXA. REEXAME INCABÍVEL NO ÂMBITO DO RECURSO EXTRAORDINÁRIO. JULGAMENTO CONTRÁRIO AOS INTERESSES DA PARTE. NEGATIVA DE PRESTAÇÃO JURISDICIONAL. INOCORRÊNCIA. MATÉRIA CONSTITUCIONAL NÃO PREQUESTIONADA. APLICAÇÃO DA SÚMULA STF 282. INAPTIDÃO DO PREQUESTIONAMENTO IMPLÍCITO OU FICTO PARA ENSEJAR O CONHECIMENTO DO APELO EXTREMO. INTERPRETAÇÃO DA SÚMULA STF 356. DIREITO TRIBUTÁRIO. ISS. INCIDÊNCIA. ATIVIDADE DE CORRETAGEM E INTERMEDIAÇÃO. OPERAÇÕES EM BOLSA DE MERCADORIAS E FUTURO. INTERPRETAÇÃO DA LISTA DE SERVIÇOS ANEXA À LEI COMPLEMENTAR 56/1987. MATÉRIA INFRACONSTITUCIONAL. IMPOSSIBILIDADE DE REEXAME DE PROVAS. SÚMULA STF 279. O exame do suposto malferimento dos postulados da inafastabilidade da jurisdição, do devido processo legal, do contraditório e da ampla defesa dependeria de prévia análise da legislação processual que disciplina a matéria, configurando, mesmo que procedente, violação reflexa e oblíqua da Carta Constitucional, que não enseja o conhecimento do recurso extraordinário. O artigo 93, IX, da Constituição da República exige que o órgão jurisdicional explicite, ainda que sucintamente, as razões do seu convencimento, sendo prescindível o exame detalhado de cada argumento suscitado pelas partes. A simples contrariedade da parte não configura negativa de prestação jurisdicional. O requisito do prequestionamento obsta o conhecimento de questões constitucionais inéditas. Esta Corte não tem procedido à exegese a contrario sensu da Súmula STF 356 e, por consequência, somente considera prequestionada a questão constitucional quando tenha sido enfrentada, de modo expresso, pelo Tribunal a quo. A mera oposição de embargos declaratórios não basta para tanto. Logo, as modalidades ditas implícita e ficta de prequestionamento não ensejam o conhecimento do apelo extremo. Aplicação da Súmula STF 282: É inadmissível o recurso extraordinário, quando não ventilada, na decisão recorrida, a questão federal suscitada. O reconhecimento da acenada violação do princípio da legalidade pressuporia a revisão da exegese de normas infraconstitucionais acolhida pelo Tribunal regional, o que não é viável em sede de recurso extraordinário, nos termos da Súmula STF 636. Inviável, especificamente, a revisão da interpretação da lista de serviços anexa à LC 56/1987, e em especial dos seus itens 46 e 50, que dizem respeito à incidência do ISS sobre as atividades de agenciamento, corretagem ou intermediação de títulos e bens móveis, ressalvando aquelas praticadas pelas instituições autorizadas a funcionar pelo Banco Central. Descabimento do exame de fatos e provas no apelo extremo (Súmula 279/STF), o que seria imprescindível, conjuntamente com a exegese da legislação infraconstitucional, para divergir da conclusão a que chegou o acórdão de origem quanto à natureza dos serviços prestados pelas recorrentes e à sua descaracterização como instituições financeiras autorizadas a funcionar pelo Banco Central. Agravo regimental conhecido e não provido” (RE 591.961-AgR/RJ, de minha relatoria, 1ª Turma, DJe 26.02.2013). “RECURSO EXTRAORDINÁRIO MATÉRIA FÁTICA E LEGAL. O recurso extraordinário não é meio próprio ao revolvimento da prova, também não servindo à interpretação de normas estritamente legais. RECURSO EXTRAORDINÁRIO PRESTAÇÃO JURISDICIONAL DEVIDO PROCESSO LEGAL. Se, de um lado, é possível ter-se situação concreta em que transgredido o devido processo legal a ponto de se enquadrar o recurso extraordinário no permissivo que lhe é próprio, de outro, descabe confundir a ausência de aperfeiçoamento da prestação jurisdicional com a entrega de forma contrária aos interesses do recorrente. AGRAVO ARTIGO 557, § 2º, DO CÓDIGO DE PROCESSO CIVIL MULTA. Se o agravo é manifestamente infundado, impõe-se a aplicação da multa prevista no § 2º do artigo 557 do Código de Processo Civil, arcando a parte com o ônus decorrente da litigância de má-fé” (ARE 721.783-AgR/RS, Rel. Min. Marco Aurélio, 1ª Turma, DJe 12.3.2013). “RECURSO EXTRAORDINÁRIO COM AGRAVO (LEI Nº 12.322/2010) ALEGADA VIOLAÇÃO A PRECEITOS INSCRITOS NA CONSTITUIÇÃO DA REPÚBLICA (CF, ART. 5º, INCISOS XXXV, LIV E LV, E ART. 93, INCISO IX) AUSÊNCIA DE OFENSA DIRETA À CONSTITUIÇÃO CONTENCIOSO DE MERA LEGALIDADE PRECEDENTES RECURSO IMPROVIDO” (ARE 728.283-AgR/DF, Rel. Min. Celso de Mello, 2ª Turma, DJe 26.3.2013). De outro lado, consoante destacado na decisão agravada, a jurisprudência desta Corte firmou-se no sentido de que a discussão acerca da complexidade da causa para fins de definição da competência dos Juizados Especiais reveste-se de índole infraconstitucional. Colho precedentes: “DIREITO PROCESSUAL CIVIL. EMBARGOS À EXECUÇÃO. TÍTULO EXECUTIVO JUDICIAL. IMPUGNAÇÃO DE CÁLCULOS. NEGATIVA DE PRESTAÇÃO JURISDICIONAL NÃO CONFIGURADA. ALEGAÇÃO DE OFENSA AO DEVIDO PROCESSO LEGAL, AO CONTRADITÓRIO E À AMPLA DEFESA. MATÉRIA INFRACONSTITUCIONAL. EVENTUAL VIOLAÇÃO REFLEXA DA CONSTITUIÇÃO DA REPÚBLICA NÃO VIABILIZA O MANEJO DE RECURSO EXTRAORDINÁRIO. ACÓRDÃO RECORRIDO PUBLICADO EM 09.9.2008. Inexiste violação do artigo 93, IX, da Constituição Federal. Na compreensão desta Suprema Corte, o texto constitucional exige que o órgão jurisdicional explicite as razões de seu convencimento, sem necessidade, contudo, do exame detalhado de cada argumento esgrimido pelas partes. Precedentes. O exame da alegada ofensa ao art. 5º, XXXVI, LIV e LV, da Constituição Federal dependeria de prévia análise da legislação infraconstitucional aplicada à espécie, o que refoge à competência jurisdicional extraordinária, prevista no art. 102 da Constituição Federal. Agravo regimental conhecido e não provido” (ARE 760.561-AgR/BA, de minha relatoria, 1ª Turma, DJe 18.12.2013). “EMBARGOS DE DECLARAÇÃO EM AGRAVO DE INSTRUMENTO. EMBARGOS RECEBIDOS COMO AGRAVO REGIMENTAL. DIREITO DO CONSUMIDOR. CADERNETA DE POUPANÇA. LEGITIMIDADE PASSIVA E COMPETÊNCIA DO JUIZADO ESPECIAL DIANTE DA COMPLEXIDADE DA CAUSA. MATÉRIAS INFRACONSTITUCIONAIS. OFENSAS REFLEXAS. APLICAÇÃO DO DISPOSTO NO ART. 543-B, DO CPC. IMPOSSIBILIDADE. AGRAVO IMPROVIDO. I - A jurisprudência desta Corte fixou-se no sentido de que a afronta aos princípios constitucionais da legalidade, do devido processo legal, da ampla defesa e do contraditório, dos limites da coisa julgada e da prestação jurisdicional, se dependente de reexame prévio de normas infraconstitucionais, seria indireta ou reflexa. Precedentes. II – Direito adquirido à diferença de correção monetária com relação aos planos econômicos Verão, e Collor I e II, tema não impugnado pelo recorrente. Impossibilidade de aplicação do disposto no art. 543-B, do CPC. III - Embargos de declaração recebidos como agravo regimental a que se nega provimento” (AI 815.503-ED/RS Rel. Min. Ricardo Lewandowski, 1ª Turma, DJe 25.2.2011). “PROCESSUAL CIVIL. DIREITO DO CONSUMIDOR. LEI DOS JUIZADOS ESPECIAIS. CADERNETA DE POUPANÇA. EXPURGOS INFLACIONÁRIOS. NECESSIDADE DE PROVA PERICIAL. COMPLEXIDADE. INCOMPETÊNCIA DO JUIZADO ESPECIAL. AGRAVO REGIMENTAL NO AGRAVO DE INSTRUMENTO. PREQUESTIONAMENTO. INCIDÊNCIA DA SÚMULA 282/STF. MATÉRIA INFRACONSTITUCIONAL. ALEGAÇÃO DE OFENSA AOS ARTS. 5º, XXXV, E 98, I, DA CONSTITUIÇÃO FEDERAL. INOCORRÊNCIA. 1. O requisito do prequestionamento é indispensável, por isso que inviável a apreciação, em sede de recurso extraordinário, de matéria sobre a qual não se pronunciou o Tribunal de origem, incidindo o óbice da Súmula 282 do Supremo Tribunal federal. (Súmula 282: É inadmissível o recurso extraordinário, quando não ventilada, na decisão recorrida, a questão federal suscitada) 2. A violação indireta das regras constitucionais não enseja recurso extraordinário. Precedentes: AI n. 730.252-AgR, Rel. Min. CÁRMEN LÚCIA, 1ª Turma, DJ 26.6.2009; AI n. 779.268-AgR, Rel. Min. CÁRMEN LÚCIA, 1ª Turma DJ 30.4.2010; AI 758.626AgR, Rel. Min. CELSO DE MELLO, Segunda Turma, DJ 23.03.2011; AI 779.268-AgR, Rel. Min. CÁRMEN LÚCIA, 1ª Turma, DJ 30.4.2010. 3. Os postulados da legalidade, do devido processo legal, da ampla defesa, da motivação dos atos decisórios, do contraditório, dos limites da coisa julgada e da prestação jurisdicional, se violados, in casu, a ofensa seria indireta ou reflexa, o que também inviabiliza o recurso extraordinário. Precedentes: AI n. 803.857-AgR, Rel. Min. CELSO DE MELLO, 2ª Turma, DJ 17.03.11; AI n. 812.678-AgR, Rel. Min. ELLEN GRACIE, 2ª Turma, DJ 08.02.11; AI n. 513.804AgR, Rel. Min. JOAQUIM BARBOSA, 1ª Turma, DJ 01.02.11 . 4. Agravo regimental desprovido” (AI 800.820-AgR, Rel. Min. Luiz Fux, 1ª Turma, DJe 17.6.2011). Acresço, à demasia, que o Plenário Virtual desta Corte manifestou-se pela ausência de repercussão geral da referida matéria no ARE 640.671RG, verbis: “RECURSO. Agravo convertido em Extraordinário. Inadmissibilidade deste. Competência dos juizados especiais. Complexidade da prova. Tema infraconstitucional. Precedentes. Ausência de repercussão geral. Recurso extraordinário não conhecido. Não apresenta repercussão geral recurso extraordinário que, tendo por objeto a competência dos juizados especiais, face à alegação de ser necessária a produção de prova complexa para o deslinde da controvérsia submetida ao Poder Judiciário, versa sobre tema infraconstitucional”. Agravo regimental conhecido e não provido. É como voto.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