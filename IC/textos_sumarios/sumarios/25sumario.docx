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200"/>
        <w:rPr/>
      </w:pPr>
      <w:r>
        <w:rPr/>
        <w:t>Como tive o ensejo de destacar quando da prolação da decisão ora agravada, cuida-se de mandado de segurança impetrado, em litisconsórcio ativo, pelo Partido da Mobilização Nacional (PMN/AC) e por Carlos Augusto Coelho de Farias, com o objetivo de ver reconhecida, nesta sede processual, “a nulidade do ato de investidura de Aníbal Diniz no cargo de Senador da República”, em razão de “fraude eleitoral” supostamente ocorrida nas Eleições de 2006. Com efeito, tem razão o eminente Senhor Presidente do Senado Federal quando suscita questão preliminar concernente à incognoscibilidade da presente ação de mandado de segurança, considerada, para tanto, a circunstância, por ele enfatizada em suas informações, de que “as alegações de suposta ocorrência de simulação e fraude no processo eleitoral de 2006 não se coadunam com a via estreita do mandado de segurança, que reclama, para seu regular desenvolvimento, a apresentação de prova pré-constituída” (grifei).Mostra-se importante ter presente, no ponto, ante a pertinência de sua invocação, que a Lei nº 12.016/2009, que “Disciplina o mandado de segurança individual e coletivo (...)”, dispõe, em seu art. 5º, inciso III, que “Não se concederá mandado de segurança quando se tratar: (...) de decisão judicial transitada em julgado” (grifei). O “writ” constitucional em questão, por isso mesmo, não pode ser utilizado como ação autônoma de impugnação tendente à desconstituição da autoridade da coisa julgada. Decisão: O Tribunal, por unanimidade e nos termos do voto do Relator, negou provimento ao agravo regimental.</w:t>
      </w:r>
    </w:p>
    <w:sectPr>
      <w:type w:val="nextPage"/>
      <w:pgSz w:w="12240" w:h="15840"/>
      <w:pgMar w:left="1800" w:right="180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urier">
    <w:altName w:val="Courier New"/>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 w:val="22"/>
        <w:szCs w:val="22"/>
        <w:lang w:val="en-US" w:eastAsia="en-US" w:bidi="ar-SA"/>
      </w:rPr>
    </w:rPrDefault>
    <w:pPrDefault>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fc693f"/>
    <w:pPr>
      <w:widowControl/>
      <w:bidi w:val="0"/>
      <w:spacing w:lineRule="auto" w:line="276" w:before="0" w:after="200"/>
      <w:jc w:val="left"/>
    </w:pPr>
    <w:rPr>
      <w:rFonts w:ascii="Cambria" w:hAnsi="Cambria" w:eastAsia="ＭＳ 明朝" w:cs="" w:asciiTheme="minorHAnsi" w:cstheme="minorBidi" w:eastAsiaTheme="minorEastAsia"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fc693f"/>
    <w:pPr>
      <w:keepNext w:val="true"/>
      <w:keepLines/>
      <w:spacing w:before="480" w:after="0"/>
      <w:outlineLvl w:val="0"/>
    </w:pPr>
    <w:rPr>
      <w:rFonts w:ascii="Calibri" w:hAnsi="Calibri" w:eastAsia="ＭＳ ゴシック" w:cs="" w:asciiTheme="majorHAnsi" w:cstheme="majorBidi" w:eastAsiaTheme="majorEastAsia" w:hAnsiTheme="majorHAns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val="true"/>
      <w:keepLines/>
      <w:spacing w:before="200" w:after="0"/>
      <w:outlineLvl w:val="1"/>
    </w:pPr>
    <w:rPr>
      <w:rFonts w:ascii="Calibri" w:hAnsi="Calibri" w:eastAsia="ＭＳ ゴシック" w:cs="" w:asciiTheme="majorHAnsi" w:cstheme="majorBidi" w:eastAsiaTheme="majorEastAsia" w:hAnsiTheme="majorHAns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val="true"/>
      <w:keepLines/>
      <w:spacing w:before="200" w:after="0"/>
      <w:outlineLvl w:val="2"/>
    </w:pPr>
    <w:rPr>
      <w:rFonts w:ascii="Calibri" w:hAnsi="Calibri" w:eastAsia="ＭＳ ゴシック" w:cs="" w:asciiTheme="majorHAnsi" w:cstheme="majorBidi" w:eastAsiaTheme="majorEastAsia" w:hAnsiTheme="majorHAnsi"/>
      <w:b/>
      <w:bCs/>
      <w:color w:val="4F81BD" w:themeColor="accent1"/>
    </w:rPr>
  </w:style>
  <w:style w:type="paragraph" w:styleId="Heading4">
    <w:name w:val="Heading 4"/>
    <w:basedOn w:val="Normal"/>
    <w:next w:val="Normal"/>
    <w:link w:val="Heading4Char"/>
    <w:uiPriority w:val="9"/>
    <w:semiHidden/>
    <w:unhideWhenUsed/>
    <w:qFormat/>
    <w:rsid w:val="00fc693f"/>
    <w:pPr>
      <w:keepNext w:val="true"/>
      <w:keepLines/>
      <w:spacing w:before="200" w:after="0"/>
      <w:outlineLvl w:val="3"/>
    </w:pPr>
    <w:rPr>
      <w:rFonts w:ascii="Calibri" w:hAnsi="Calibri" w:eastAsia="ＭＳ ゴシック" w:cs="" w:asciiTheme="majorHAnsi" w:cstheme="majorBidi" w:eastAsiaTheme="majorEastAsia" w:hAnsiTheme="majorHAnsi"/>
      <w:b/>
      <w:bCs/>
      <w:i/>
      <w:iCs/>
      <w:color w:val="4F81BD" w:themeColor="accent1"/>
    </w:rPr>
  </w:style>
  <w:style w:type="paragraph" w:styleId="Heading5">
    <w:name w:val="Heading 5"/>
    <w:basedOn w:val="Normal"/>
    <w:next w:val="Normal"/>
    <w:link w:val="Heading5Char"/>
    <w:uiPriority w:val="9"/>
    <w:semiHidden/>
    <w:unhideWhenUsed/>
    <w:qFormat/>
    <w:rsid w:val="00fc693f"/>
    <w:pPr>
      <w:keepNext w:val="true"/>
      <w:keepLines/>
      <w:spacing w:before="200" w:after="0"/>
      <w:outlineLvl w:val="4"/>
    </w:pPr>
    <w:rPr>
      <w:rFonts w:ascii="Calibri" w:hAnsi="Calibri" w:eastAsia="ＭＳ ゴシック" w:cs="" w:asciiTheme="majorHAnsi" w:cstheme="majorBidi" w:eastAsiaTheme="majorEastAsia" w:hAnsiTheme="majorHAnsi"/>
      <w:color w:val="243F60" w:themeColor="accent1" w:themeShade="7f"/>
    </w:rPr>
  </w:style>
  <w:style w:type="paragraph" w:styleId="Heading6">
    <w:name w:val="Heading 6"/>
    <w:basedOn w:val="Normal"/>
    <w:next w:val="Normal"/>
    <w:link w:val="Heading6Char"/>
    <w:uiPriority w:val="9"/>
    <w:semiHidden/>
    <w:unhideWhenUsed/>
    <w:qFormat/>
    <w:rsid w:val="00fc693f"/>
    <w:pPr>
      <w:keepNext w:val="true"/>
      <w:keepLines/>
      <w:spacing w:before="200" w:after="0"/>
      <w:outlineLvl w:val="5"/>
    </w:pPr>
    <w:rPr>
      <w:rFonts w:ascii="Calibri" w:hAnsi="Calibri" w:eastAsia="ＭＳ ゴシック" w:cs="" w:asciiTheme="majorHAnsi" w:cstheme="majorBidi" w:eastAsiaTheme="majorEastAsia" w:hAnsiTheme="majorHAns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val="true"/>
      <w:keepLines/>
      <w:spacing w:before="200" w:after="0"/>
      <w:outlineLvl w:val="6"/>
    </w:pPr>
    <w:rPr>
      <w:rFonts w:ascii="Calibri" w:hAnsi="Calibri" w:eastAsia="ＭＳ ゴシック" w:cs="" w:asciiTheme="majorHAnsi" w:cstheme="majorBidi" w:eastAsiaTheme="majorEastAsia" w:hAnsiTheme="majorHAnsi"/>
      <w:i/>
      <w:iCs/>
      <w:color w:val="404040" w:themeColor="text1" w:themeTint="bf"/>
    </w:rPr>
  </w:style>
  <w:style w:type="paragraph" w:styleId="Heading8">
    <w:name w:val="Heading 8"/>
    <w:basedOn w:val="Normal"/>
    <w:next w:val="Normal"/>
    <w:link w:val="Heading8Char"/>
    <w:uiPriority w:val="9"/>
    <w:semiHidden/>
    <w:unhideWhenUsed/>
    <w:qFormat/>
    <w:rsid w:val="00fc693f"/>
    <w:pPr>
      <w:keepNext w:val="true"/>
      <w:keepLines/>
      <w:spacing w:before="200" w:after="0"/>
      <w:outlineLvl w:val="7"/>
    </w:pPr>
    <w:rPr>
      <w:rFonts w:ascii="Calibri" w:hAnsi="Calibri" w:eastAsia="ＭＳ ゴシック" w:cs="" w:asciiTheme="majorHAnsi" w:cstheme="majorBidi" w:eastAsiaTheme="majorEastAsia" w:hAnsiTheme="majorHAns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val="true"/>
      <w:keepLines/>
      <w:spacing w:before="200" w:after="0"/>
      <w:outlineLvl w:val="8"/>
    </w:pPr>
    <w:rPr>
      <w:rFonts w:ascii="Calibri" w:hAnsi="Calibri" w:eastAsia="ＭＳ ゴシック" w:cs="" w:asciiTheme="majorHAnsi" w:cstheme="majorBidi" w:eastAsiaTheme="majorEastAsia" w:hAnsiTheme="majorHAnsi"/>
      <w:i/>
      <w:iCs/>
      <w:color w:val="404040" w:themeColor="text1" w:themeTint="bf"/>
      <w:sz w:val="20"/>
      <w:szCs w:val="20"/>
    </w:rPr>
  </w:style>
  <w:style w:type="character" w:styleId="HeaderChar" w:customStyle="1">
    <w:name w:val="Header Char"/>
    <w:basedOn w:val="DefaultParagraphFont"/>
    <w:link w:val="Header"/>
    <w:uiPriority w:val="99"/>
    <w:qFormat/>
    <w:rsid w:val="00e618bf"/>
    <w:rPr/>
  </w:style>
  <w:style w:type="character" w:styleId="FooterChar" w:customStyle="1">
    <w:name w:val="Footer Char"/>
    <w:basedOn w:val="DefaultParagraphFont"/>
    <w:link w:val="Footer"/>
    <w:uiPriority w:val="99"/>
    <w:qFormat/>
    <w:rsid w:val="00e618bf"/>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fc693f"/>
    <w:rPr>
      <w:rFonts w:ascii="Calibri" w:hAnsi="Calibri" w:eastAsia="ＭＳ ゴシック" w:cs="" w:asciiTheme="majorHAnsi" w:cstheme="majorBidi" w:eastAsiaTheme="majorEastAsia" w:hAnsiTheme="majorHAnsi"/>
      <w:b/>
      <w:bCs/>
      <w:color w:val="365F91" w:themeColor="accent1" w:themeShade="bf"/>
      <w:sz w:val="28"/>
      <w:szCs w:val="28"/>
    </w:rPr>
  </w:style>
  <w:style w:type="character" w:styleId="Heading2Char" w:customStyle="1">
    <w:name w:val="Heading 2 Char"/>
    <w:basedOn w:val="DefaultParagraphFont"/>
    <w:link w:val="Heading2"/>
    <w:uiPriority w:val="9"/>
    <w:qFormat/>
    <w:rsid w:val="00fc693f"/>
    <w:rPr>
      <w:rFonts w:ascii="Calibri" w:hAnsi="Calibri" w:eastAsia="ＭＳ ゴシック" w:cs="" w:asciiTheme="majorHAnsi" w:cstheme="majorBidi" w:eastAsiaTheme="majorEastAsia" w:hAnsiTheme="majorHAnsi"/>
      <w:b/>
      <w:bCs/>
      <w:color w:val="4F81BD" w:themeColor="accent1"/>
      <w:sz w:val="26"/>
      <w:szCs w:val="26"/>
    </w:rPr>
  </w:style>
  <w:style w:type="character" w:styleId="Heading3Char" w:customStyle="1">
    <w:name w:val="Heading 3 Char"/>
    <w:basedOn w:val="DefaultParagraphFont"/>
    <w:link w:val="Heading3"/>
    <w:uiPriority w:val="9"/>
    <w:qFormat/>
    <w:rsid w:val="00fc693f"/>
    <w:rPr>
      <w:rFonts w:ascii="Calibri" w:hAnsi="Calibri" w:eastAsia="ＭＳ ゴシック" w:cs="" w:asciiTheme="majorHAnsi" w:cstheme="majorBidi" w:eastAsiaTheme="majorEastAsia" w:hAnsiTheme="majorHAnsi"/>
      <w:b/>
      <w:bCs/>
      <w:color w:val="4F81BD" w:themeColor="accent1"/>
    </w:rPr>
  </w:style>
  <w:style w:type="character" w:styleId="TitleChar" w:customStyle="1">
    <w:name w:val="Title Char"/>
    <w:basedOn w:val="DefaultParagraphFont"/>
    <w:link w:val="Title"/>
    <w:uiPriority w:val="10"/>
    <w:qFormat/>
    <w:rsid w:val="00fc693f"/>
    <w:rPr>
      <w:rFonts w:ascii="Calibri" w:hAnsi="Calibri" w:eastAsia="ＭＳ ゴシック" w:cs="" w:asciiTheme="majorHAnsi" w:cstheme="majorBidi" w:eastAsiaTheme="majorEastAsia" w:hAnsiTheme="majorHAnsi"/>
      <w:color w:val="17365D" w:themeColor="text2" w:themeShade="bf"/>
      <w:spacing w:val="5"/>
      <w:kern w:val="2"/>
      <w:sz w:val="52"/>
      <w:szCs w:val="52"/>
    </w:rPr>
  </w:style>
  <w:style w:type="character" w:styleId="SubtitleChar" w:customStyle="1">
    <w:name w:val="Subtitle Char"/>
    <w:basedOn w:val="DefaultParagraphFont"/>
    <w:link w:val="Subtitle"/>
    <w:uiPriority w:val="11"/>
    <w:qFormat/>
    <w:rsid w:val="00fc693f"/>
    <w:rPr>
      <w:rFonts w:ascii="Calibri" w:hAnsi="Calibri" w:eastAsia="ＭＳ ゴシック" w:cs="" w:asciiTheme="majorHAnsi" w:cstheme="majorBidi" w:eastAsiaTheme="majorEastAsia" w:hAnsiTheme="majorHAnsi"/>
      <w:i/>
      <w:iCs/>
      <w:color w:val="4F81BD" w:themeColor="accent1"/>
      <w:spacing w:val="15"/>
      <w:sz w:val="24"/>
      <w:szCs w:val="24"/>
    </w:rPr>
  </w:style>
  <w:style w:type="character" w:styleId="BodyTextChar" w:customStyle="1">
    <w:name w:val="Body Text Char"/>
    <w:basedOn w:val="DefaultParagraphFont"/>
    <w:link w:val="BodyText"/>
    <w:uiPriority w:val="99"/>
    <w:qFormat/>
    <w:rsid w:val="00aa1d8d"/>
    <w:rPr/>
  </w:style>
  <w:style w:type="character" w:styleId="BodyText2Char" w:customStyle="1">
    <w:name w:val="Body Text 2 Char"/>
    <w:basedOn w:val="DefaultParagraphFont"/>
    <w:link w:val="BodyText2"/>
    <w:uiPriority w:val="99"/>
    <w:qFormat/>
    <w:rsid w:val="00aa1d8d"/>
    <w:rPr/>
  </w:style>
  <w:style w:type="character" w:styleId="BodyText3Char" w:customStyle="1">
    <w:name w:val="Body Text 3 Char"/>
    <w:basedOn w:val="DefaultParagraphFont"/>
    <w:link w:val="BodyText3"/>
    <w:uiPriority w:val="99"/>
    <w:qFormat/>
    <w:rsid w:val="00aa1d8d"/>
    <w:rPr>
      <w:sz w:val="16"/>
      <w:szCs w:val="16"/>
    </w:rPr>
  </w:style>
  <w:style w:type="character" w:styleId="MacroTextChar" w:customStyle="1">
    <w:name w:val="Macro Text Char"/>
    <w:basedOn w:val="DefaultParagraphFont"/>
    <w:link w:val="MacroText"/>
    <w:uiPriority w:val="99"/>
    <w:qFormat/>
    <w:rsid w:val="0029639d"/>
    <w:rPr>
      <w:rFonts w:ascii="Courier" w:hAnsi="Courier"/>
      <w:sz w:val="20"/>
      <w:szCs w:val="20"/>
    </w:rPr>
  </w:style>
  <w:style w:type="character" w:styleId="QuoteChar" w:customStyle="1">
    <w:name w:val="Quote Char"/>
    <w:basedOn w:val="DefaultParagraphFont"/>
    <w:link w:val="Quote"/>
    <w:uiPriority w:val="29"/>
    <w:qFormat/>
    <w:rsid w:val="00fc693f"/>
    <w:rPr>
      <w:i/>
      <w:iCs/>
      <w:color w:val="000000" w:themeColor="text1"/>
    </w:rPr>
  </w:style>
  <w:style w:type="character" w:styleId="Heading4Char" w:customStyle="1">
    <w:name w:val="Heading 4 Char"/>
    <w:basedOn w:val="DefaultParagraphFont"/>
    <w:link w:val="Heading4"/>
    <w:uiPriority w:val="9"/>
    <w:semiHidden/>
    <w:qFormat/>
    <w:rsid w:val="00fc693f"/>
    <w:rPr>
      <w:rFonts w:ascii="Calibri" w:hAnsi="Calibri" w:eastAsia="ＭＳ ゴシック" w:cs="" w:asciiTheme="majorHAnsi" w:cstheme="majorBidi" w:eastAsiaTheme="majorEastAsia" w:hAnsiTheme="majorHAnsi"/>
      <w:b/>
      <w:bCs/>
      <w:i/>
      <w:iCs/>
      <w:color w:val="4F81BD" w:themeColor="accent1"/>
    </w:rPr>
  </w:style>
  <w:style w:type="character" w:styleId="Heading5Char" w:customStyle="1">
    <w:name w:val="Heading 5 Char"/>
    <w:basedOn w:val="DefaultParagraphFont"/>
    <w:link w:val="Heading5"/>
    <w:uiPriority w:val="9"/>
    <w:semiHidden/>
    <w:qFormat/>
    <w:rsid w:val="00fc693f"/>
    <w:rPr>
      <w:rFonts w:ascii="Calibri" w:hAnsi="Calibri" w:eastAsia="ＭＳ ゴシック" w:cs="" w:asciiTheme="majorHAnsi" w:cstheme="majorBidi" w:eastAsiaTheme="majorEastAsia" w:hAnsiTheme="majorHAnsi"/>
      <w:color w:val="243F60" w:themeColor="accent1" w:themeShade="7f"/>
    </w:rPr>
  </w:style>
  <w:style w:type="character" w:styleId="Heading6Char" w:customStyle="1">
    <w:name w:val="Heading 6 Char"/>
    <w:basedOn w:val="DefaultParagraphFont"/>
    <w:link w:val="Heading6"/>
    <w:uiPriority w:val="9"/>
    <w:semiHidden/>
    <w:qFormat/>
    <w:rsid w:val="00fc693f"/>
    <w:rPr>
      <w:rFonts w:ascii="Calibri" w:hAnsi="Calibri" w:eastAsia="ＭＳ ゴシック" w:cs="" w:asciiTheme="majorHAnsi" w:cstheme="majorBidi" w:eastAsiaTheme="majorEastAsia" w:hAnsiTheme="majorHAnsi"/>
      <w:i/>
      <w:iCs/>
      <w:color w:val="243F60" w:themeColor="accent1" w:themeShade="7f"/>
    </w:rPr>
  </w:style>
  <w:style w:type="character" w:styleId="Heading7Char" w:customStyle="1">
    <w:name w:val="Heading 7 Char"/>
    <w:basedOn w:val="DefaultParagraphFont"/>
    <w:link w:val="Heading7"/>
    <w:uiPriority w:val="9"/>
    <w:semiHidden/>
    <w:qFormat/>
    <w:rsid w:val="00fc693f"/>
    <w:rPr>
      <w:rFonts w:ascii="Calibri" w:hAnsi="Calibri" w:eastAsia="ＭＳ ゴシック" w:cs="" w:asciiTheme="majorHAnsi" w:cstheme="majorBidi" w:eastAsiaTheme="majorEastAsia" w:hAnsiTheme="majorHAnsi"/>
      <w:i/>
      <w:iCs/>
      <w:color w:val="404040" w:themeColor="text1" w:themeTint="bf"/>
    </w:rPr>
  </w:style>
  <w:style w:type="character" w:styleId="Heading8Char" w:customStyle="1">
    <w:name w:val="Heading 8 Char"/>
    <w:basedOn w:val="DefaultParagraphFont"/>
    <w:link w:val="Heading8"/>
    <w:uiPriority w:val="9"/>
    <w:semiHidden/>
    <w:qFormat/>
    <w:rsid w:val="00fc693f"/>
    <w:rPr>
      <w:rFonts w:ascii="Calibri" w:hAnsi="Calibri" w:eastAsia="ＭＳ ゴシック" w:cs="" w:asciiTheme="majorHAnsi" w:cstheme="majorBidi" w:eastAsiaTheme="majorEastAsia" w:hAnsiTheme="majorHAnsi"/>
      <w:color w:val="4F81BD" w:themeColor="accent1"/>
      <w:sz w:val="20"/>
      <w:szCs w:val="20"/>
    </w:rPr>
  </w:style>
  <w:style w:type="character" w:styleId="Heading9Char" w:customStyle="1">
    <w:name w:val="Heading 9 Char"/>
    <w:basedOn w:val="DefaultParagraphFont"/>
    <w:link w:val="Heading9"/>
    <w:uiPriority w:val="9"/>
    <w:semiHidden/>
    <w:qFormat/>
    <w:rsid w:val="00fc693f"/>
    <w:rPr>
      <w:rFonts w:ascii="Calibri" w:hAnsi="Calibri" w:eastAsia="ＭＳ ゴシック" w:cs="" w:asciiTheme="majorHAnsi" w:cstheme="majorBidi" w:eastAsiaTheme="majorEastAsia" w:hAnsiTheme="majorHAnsi"/>
      <w:i/>
      <w:iCs/>
      <w:color w:val="404040" w:themeColor="text1" w:themeTint="bf"/>
      <w:sz w:val="20"/>
      <w:szCs w:val="20"/>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character" w:styleId="IntenseQuoteChar" w:customStyle="1">
    <w:name w:val="Intense Quote Char"/>
    <w:basedOn w:val="DefaultParagraphFont"/>
    <w:link w:val="IntenseQuote"/>
    <w:uiPriority w:val="30"/>
    <w:qFormat/>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BodyTextChar"/>
    <w:uiPriority w:val="99"/>
    <w:unhideWhenUsed/>
    <w:rsid w:val="00aa1d8d"/>
    <w:pPr>
      <w:spacing w:before="0" w:after="120"/>
    </w:pPr>
    <w:rPr/>
  </w:style>
  <w:style w:type="paragraph" w:styleId="List">
    <w:name w:val="List"/>
    <w:basedOn w:val="Normal"/>
    <w:uiPriority w:val="99"/>
    <w:unhideWhenUsed/>
    <w:rsid w:val="00aa1d8d"/>
    <w:pPr>
      <w:spacing w:before="0" w:after="200"/>
      <w:ind w:left="360" w:hanging="360"/>
      <w:contextualSpacing/>
    </w:pPr>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
    <w:name w:val="Header"/>
    <w:basedOn w:val="Normal"/>
    <w:link w:val="HeaderChar"/>
    <w:uiPriority w:val="99"/>
    <w:unhideWhenUsed/>
    <w:rsid w:val="00e618bf"/>
    <w:pPr>
      <w:tabs>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e618bf"/>
    <w:pPr>
      <w:tabs>
        <w:tab w:val="center" w:pos="4680" w:leader="none"/>
        <w:tab w:val="right" w:pos="9360" w:leader="none"/>
      </w:tabs>
      <w:spacing w:lineRule="auto" w:line="240" w:before="0" w:after="0"/>
    </w:pPr>
    <w:rPr/>
  </w:style>
  <w:style w:type="paragraph" w:styleId="NoSpacing">
    <w:name w:val="No Spacing"/>
    <w:uiPriority w:val="1"/>
    <w:qFormat/>
    <w:rsid w:val="00fc693f"/>
    <w:pPr>
      <w:widowControl/>
      <w:bidi w:val="0"/>
      <w:spacing w:lineRule="auto" w:line="240" w:before="0" w:after="0"/>
      <w:jc w:val="left"/>
    </w:pPr>
    <w:rPr>
      <w:rFonts w:ascii="Cambria" w:hAnsi="Cambria" w:eastAsia="ＭＳ 明朝" w:cs="" w:asciiTheme="minorHAnsi" w:cstheme="minorBidi" w:eastAsiaTheme="minorEastAsia" w:hAnsiTheme="minorHAnsi"/>
      <w:color w:val="auto"/>
      <w:kern w:val="0"/>
      <w:sz w:val="22"/>
      <w:szCs w:val="22"/>
      <w:lang w:val="en-US" w:eastAsia="en-US" w:bidi="ar-SA"/>
    </w:rPr>
  </w:style>
  <w:style w:type="paragraph" w:styleId="Title">
    <w:name w:val="Title"/>
    <w:basedOn w:val="Normal"/>
    <w:next w:val="Normal"/>
    <w:link w:val="TitleChar"/>
    <w:uiPriority w:val="10"/>
    <w:qFormat/>
    <w:rsid w:val="00fc693f"/>
    <w:pPr>
      <w:pBdr>
        <w:bottom w:val="single" w:sz="8" w:space="4" w:color="4F81BD"/>
      </w:pBdr>
      <w:spacing w:lineRule="auto" w:line="240" w:before="0" w:after="300"/>
      <w:contextualSpacing/>
    </w:pPr>
    <w:rPr>
      <w:rFonts w:ascii="Calibri" w:hAnsi="Calibri" w:eastAsia="ＭＳ ゴシック" w:cs="" w:asciiTheme="majorHAnsi" w:cstheme="majorBidi" w:eastAsiaTheme="majorEastAsia" w:hAnsiTheme="majorHAnsi"/>
      <w:color w:val="17365D" w:themeColor="text2" w:themeShade="bf"/>
      <w:spacing w:val="5"/>
      <w:kern w:val="2"/>
      <w:sz w:val="52"/>
      <w:szCs w:val="52"/>
    </w:rPr>
  </w:style>
  <w:style w:type="paragraph" w:styleId="Subtitle">
    <w:name w:val="Subtitle"/>
    <w:basedOn w:val="Normal"/>
    <w:next w:val="Normal"/>
    <w:link w:val="SubtitleChar"/>
    <w:uiPriority w:val="11"/>
    <w:qFormat/>
    <w:rsid w:val="00fc693f"/>
    <w:pPr/>
    <w:rPr>
      <w:rFonts w:ascii="Calibri" w:hAnsi="Calibri" w:eastAsia="ＭＳ ゴシック" w:cs="" w:asciiTheme="majorHAnsi" w:cstheme="majorBidi" w:eastAsiaTheme="majorEastAsia" w:hAnsiTheme="majorHAnsi"/>
      <w:i/>
      <w:iCs/>
      <w:color w:val="4F81BD" w:themeColor="accent1"/>
      <w:spacing w:val="15"/>
      <w:sz w:val="24"/>
      <w:szCs w:val="24"/>
    </w:rPr>
  </w:style>
  <w:style w:type="paragraph" w:styleId="ListParagraph">
    <w:name w:val="List Paragraph"/>
    <w:basedOn w:val="Normal"/>
    <w:uiPriority w:val="34"/>
    <w:qFormat/>
    <w:rsid w:val="00fc693f"/>
    <w:pPr>
      <w:spacing w:before="0" w:after="200"/>
      <w:ind w:left="720" w:hanging="0"/>
      <w:contextualSpacing/>
    </w:pPr>
    <w:rPr/>
  </w:style>
  <w:style w:type="paragraph" w:styleId="BodyText2">
    <w:name w:val="Body Text 2"/>
    <w:basedOn w:val="Normal"/>
    <w:link w:val="BodyText2Char"/>
    <w:uiPriority w:val="99"/>
    <w:unhideWhenUsed/>
    <w:qFormat/>
    <w:rsid w:val="00aa1d8d"/>
    <w:pPr>
      <w:spacing w:lineRule="auto" w:line="480" w:before="0" w:after="120"/>
    </w:pPr>
    <w:rPr/>
  </w:style>
  <w:style w:type="paragraph" w:styleId="BodyText3">
    <w:name w:val="Body Text 3"/>
    <w:basedOn w:val="Normal"/>
    <w:link w:val="BodyText3Char"/>
    <w:uiPriority w:val="99"/>
    <w:unhideWhenUsed/>
    <w:qFormat/>
    <w:rsid w:val="00aa1d8d"/>
    <w:pPr>
      <w:spacing w:before="0" w:after="120"/>
    </w:pPr>
    <w:rPr>
      <w:sz w:val="16"/>
      <w:szCs w:val="16"/>
    </w:rPr>
  </w:style>
  <w:style w:type="paragraph" w:styleId="List2">
    <w:name w:val="List Bullet 3"/>
    <w:basedOn w:val="Normal"/>
    <w:uiPriority w:val="99"/>
    <w:unhideWhenUsed/>
    <w:rsid w:val="00326f90"/>
    <w:pPr>
      <w:spacing w:before="0" w:after="200"/>
      <w:ind w:left="720" w:hanging="360"/>
      <w:contextualSpacing/>
    </w:pPr>
    <w:rPr/>
  </w:style>
  <w:style w:type="paragraph" w:styleId="List3">
    <w:name w:val="List Bullet 4"/>
    <w:basedOn w:val="Normal"/>
    <w:uiPriority w:val="99"/>
    <w:unhideWhenUsed/>
    <w:rsid w:val="00326f90"/>
    <w:pPr>
      <w:spacing w:before="0" w:after="200"/>
      <w:ind w:left="1080" w:hanging="360"/>
      <w:contextualSpacing/>
    </w:pPr>
    <w:rPr/>
  </w:style>
  <w:style w:type="paragraph" w:styleId="ListBullet">
    <w:name w:val="List Bullet"/>
    <w:basedOn w:val="Normal"/>
    <w:uiPriority w:val="99"/>
    <w:unhideWhenUsed/>
    <w:qFormat/>
    <w:rsid w:val="00326f90"/>
    <w:pPr>
      <w:spacing w:before="0" w:after="200"/>
      <w:contextualSpacing/>
    </w:pPr>
    <w:rPr/>
  </w:style>
  <w:style w:type="paragraph" w:styleId="ListBullet2">
    <w:name w:val="List Bullet 2"/>
    <w:basedOn w:val="Normal"/>
    <w:uiPriority w:val="99"/>
    <w:unhideWhenUsed/>
    <w:qFormat/>
    <w:rsid w:val="00326f90"/>
    <w:pPr>
      <w:spacing w:before="0" w:after="200"/>
      <w:contextualSpacing/>
    </w:pPr>
    <w:rPr/>
  </w:style>
  <w:style w:type="paragraph" w:styleId="ListBullet3">
    <w:name w:val="List Bullet 3"/>
    <w:basedOn w:val="Normal"/>
    <w:uiPriority w:val="99"/>
    <w:unhideWhenUsed/>
    <w:qFormat/>
    <w:rsid w:val="00326f90"/>
    <w:pPr>
      <w:spacing w:before="0" w:after="200"/>
      <w:contextualSpacing/>
    </w:pPr>
    <w:rPr/>
  </w:style>
  <w:style w:type="paragraph" w:styleId="ListNumber">
    <w:name w:val="List Number"/>
    <w:basedOn w:val="Normal"/>
    <w:uiPriority w:val="99"/>
    <w:unhideWhenUsed/>
    <w:qFormat/>
    <w:rsid w:val="00326f90"/>
    <w:pPr>
      <w:spacing w:before="0" w:after="200"/>
      <w:contextualSpacing/>
    </w:pPr>
    <w:rPr/>
  </w:style>
  <w:style w:type="paragraph" w:styleId="ListNumber2">
    <w:name w:val="List Number 2"/>
    <w:basedOn w:val="Normal"/>
    <w:uiPriority w:val="99"/>
    <w:unhideWhenUsed/>
    <w:qFormat/>
    <w:rsid w:val="0029639d"/>
    <w:pPr>
      <w:spacing w:before="0" w:after="200"/>
      <w:contextualSpacing/>
    </w:pPr>
    <w:rPr/>
  </w:style>
  <w:style w:type="paragraph" w:styleId="ListNumber3">
    <w:name w:val="List Number 3"/>
    <w:basedOn w:val="Normal"/>
    <w:uiPriority w:val="99"/>
    <w:unhideWhenUsed/>
    <w:qFormat/>
    <w:rsid w:val="0029639d"/>
    <w:pPr>
      <w:spacing w:before="0" w:after="200"/>
      <w:contextualSpacing/>
    </w:pPr>
    <w:rPr/>
  </w:style>
  <w:style w:type="paragraph" w:styleId="ListContinue">
    <w:name w:val="List Continue"/>
    <w:basedOn w:val="Normal"/>
    <w:uiPriority w:val="99"/>
    <w:unhideWhenUsed/>
    <w:qFormat/>
    <w:rsid w:val="0029639d"/>
    <w:pPr>
      <w:spacing w:before="0" w:after="120"/>
      <w:ind w:left="360" w:hanging="0"/>
      <w:contextualSpacing/>
    </w:pPr>
    <w:rPr/>
  </w:style>
  <w:style w:type="paragraph" w:styleId="ListContinue2">
    <w:name w:val="List Continue 2"/>
    <w:basedOn w:val="Normal"/>
    <w:uiPriority w:val="99"/>
    <w:unhideWhenUsed/>
    <w:qFormat/>
    <w:rsid w:val="0029639d"/>
    <w:pPr>
      <w:spacing w:before="0" w:after="120"/>
      <w:ind w:left="720" w:hanging="0"/>
      <w:contextualSpacing/>
    </w:pPr>
    <w:rPr/>
  </w:style>
  <w:style w:type="paragraph" w:styleId="ListContinue3">
    <w:name w:val="List Continue 3"/>
    <w:basedOn w:val="Normal"/>
    <w:uiPriority w:val="99"/>
    <w:unhideWhenUsed/>
    <w:qFormat/>
    <w:rsid w:val="0029639d"/>
    <w:pPr>
      <w:spacing w:before="0" w:after="120"/>
      <w:ind w:left="1080" w:hanging="0"/>
      <w:contextualSpacing/>
    </w:pPr>
    <w:rPr/>
  </w:style>
  <w:style w:type="paragraph" w:styleId="Macro">
    <w:name w:val="macro"/>
    <w:link w:val="MacroTextChar"/>
    <w:uiPriority w:val="99"/>
    <w:unhideWhenUsed/>
    <w:qFormat/>
    <w:rsid w:val="0029639d"/>
    <w:pPr>
      <w:widowControl/>
      <w:tabs>
        <w:tab w:val="left" w:pos="576" w:leader="none"/>
        <w:tab w:val="left" w:pos="1152" w:leader="none"/>
        <w:tab w:val="left" w:pos="1728" w:leader="none"/>
        <w:tab w:val="left" w:pos="2304" w:leader="none"/>
        <w:tab w:val="left" w:pos="2880" w:leader="none"/>
        <w:tab w:val="left" w:pos="3456" w:leader="none"/>
        <w:tab w:val="left" w:pos="4032" w:leader="none"/>
      </w:tabs>
      <w:bidi w:val="0"/>
      <w:jc w:val="left"/>
    </w:pPr>
    <w:rPr>
      <w:rFonts w:ascii="Courier" w:hAnsi="Courier" w:eastAsia="ＭＳ 明朝" w:cs="" w:cstheme="minorBidi" w:eastAsiaTheme="minorEastAsia"/>
      <w:color w:val="auto"/>
      <w:kern w:val="0"/>
      <w:sz w:val="20"/>
      <w:szCs w:val="20"/>
      <w:lang w:val="en-US" w:eastAsia="en-US" w:bidi="ar-SA"/>
    </w:rPr>
  </w:style>
  <w:style w:type="paragraph" w:styleId="Quote">
    <w:name w:val="Quote"/>
    <w:basedOn w:val="Normal"/>
    <w:next w:val="Normal"/>
    <w:link w:val="QuoteChar"/>
    <w:uiPriority w:val="29"/>
    <w:qFormat/>
    <w:rsid w:val="00fc693f"/>
    <w:pPr/>
    <w:rPr>
      <w:i/>
      <w:iCs/>
      <w:color w:val="000000" w:themeColor="text1"/>
    </w:rPr>
  </w:style>
  <w:style w:type="paragraph" w:styleId="Caption1">
    <w:name w:val="caption"/>
    <w:basedOn w:val="Normal"/>
    <w:next w:val="Normal"/>
    <w:uiPriority w:val="35"/>
    <w:semiHidden/>
    <w:unhideWhenUsed/>
    <w:qFormat/>
    <w:rsid w:val="00fc693f"/>
    <w:pPr>
      <w:spacing w:lineRule="auto" w:line="240"/>
    </w:pPr>
    <w:rPr>
      <w:b/>
      <w:bCs/>
      <w:color w:val="4F81BD" w:themeColor="accent1"/>
      <w:sz w:val="18"/>
      <w:szCs w:val="18"/>
    </w:rPr>
  </w:style>
  <w:style w:type="paragraph" w:styleId="IntenseQuote">
    <w:name w:val="Intense Quote"/>
    <w:basedOn w:val="Normal"/>
    <w:next w:val="Normal"/>
    <w:link w:val="IntenseQuoteChar"/>
    <w:uiPriority w:val="30"/>
    <w:qFormat/>
    <w:rsid w:val="00fc693f"/>
    <w:pPr>
      <w:pBdr>
        <w:bottom w:val="single" w:sz="4" w:space="4" w:color="4F81BD"/>
      </w:pBdr>
      <w:spacing w:before="200" w:after="280"/>
      <w:ind w:left="936" w:right="936" w:hanging="0"/>
    </w:pPr>
    <w:rPr>
      <w:b/>
      <w:bCs/>
      <w:i/>
      <w:iCs/>
      <w:color w:val="4F81BD" w:themeColor="accent1"/>
    </w:rPr>
  </w:style>
  <w:style w:type="paragraph" w:styleId="TOCHeading">
    <w:name w:val="TOC Heading"/>
    <w:basedOn w:val="Heading1"/>
    <w:next w:val="Normal"/>
    <w:uiPriority w:val="39"/>
    <w:semiHidden/>
    <w:unhideWhenUsed/>
    <w:qFormat/>
    <w:rsid w:val="00fc693f"/>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fc693f"/>
    <w:pPr>
      <w:spacing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Pr/>
    </w:tblStylePr>
    <w:tblStylePr w:type="lastCol">
      <w:rPr>
        <w:b/>
        <w:bCs/>
      </w:rPr>
      <w:tbl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Pr/>
    </w:tblStylePr>
    <w:tblStylePr w:type="lastCol">
      <w:rPr>
        <w:b/>
        <w:bCs/>
      </w:rPr>
      <w:tbl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Pr/>
    </w:tblStylePr>
    <w:tblStylePr w:type="lastCol">
      <w:rPr>
        <w:b/>
        <w:bCs/>
      </w:rPr>
      <w:tbl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Pr/>
    </w:tblStylePr>
    <w:tblStylePr w:type="lastCol">
      <w:rPr>
        <w:b/>
        <w:bCs/>
      </w:rPr>
      <w:tbl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Pr/>
    </w:tblStylePr>
    <w:tblStylePr w:type="lastCol">
      <w:rPr>
        <w:b/>
        <w:bCs/>
      </w:rPr>
      <w:tbl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Pr/>
    </w:tblStylePr>
    <w:tblStylePr w:type="lastCol">
      <w:rPr>
        <w:b/>
        <w:bCs/>
      </w:rPr>
      <w:tbl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Pr/>
    </w:tblStylePr>
    <w:tblStylePr w:type="lastCol">
      <w:rPr>
        <w:b/>
        <w:bCs/>
      </w:rPr>
      <w:tbl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color="000000" w:themeColor="tex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color="000000" w:themeColor="tex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0C0C0"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shd w:val="clear" w:color="auto" w:fill="C0C0C0"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color="4F81BD"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color="4F81BD" w:themeColor="accen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color="C0504D" w:themeColor="accent2"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color="C0504D" w:themeColor="accent2"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2"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shd w:val="clear" w:color="auto" w:fill="EFD3D2"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color="9BBB59" w:themeColor="accent3"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color="9BBB59" w:themeColor="accent3"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color="8064A2" w:themeColor="accent4"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color="8064A2" w:themeColor="accent4"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color="4BACC6" w:themeColor="accent5"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color="4BACC6" w:themeColor="accent5"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1"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shd w:val="clear" w:color="auto" w:fill="D2EAF1"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color="F79646" w:themeColor="accent6"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color="F79646" w:themeColor="accent6"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4D0"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shd w:val="clear" w:color="auto" w:fill="FDE4D0"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404040" w:themeColor="text1" w:sz="8" w:space="0"/>
          <w:left w:val="single" w:color="404040" w:themeColor="text1" w:sz="8" w:space="0"/>
          <w:bottom w:val="single" w:color="404040" w:themeColor="text1" w:sz="8" w:space="0"/>
          <w:right w:val="single" w:color="404040" w:themeColor="text1" w:sz="8" w:space="0"/>
          <w:insideH w:val="nil"/>
          <w:insideV w:val="nil"/>
        </w:tcBorders>
        <w:shd w:val="clear" w:color="auto" w:fill="000000" w:themeFill="text1"/>
      </w:tcPr>
    </w:tblStylePr>
    <w:tblStylePr w:type="lastRow">
      <w:pPr>
        <w:spacing w:before="0" w:after="0" w:line="240" w:lineRule="auto"/>
      </w:pPr>
      <w:rPr>
        <w:b/>
        <w:bCs/>
      </w:rPr>
      <w:tblPr/>
      <w:tcPr>
        <w:tcBorders>
          <w:top w:val="double" w:color="404040" w:themeColor="text1" w:sz="6" w:space="0"/>
          <w:left w:val="single" w:color="404040" w:themeColor="text1" w:sz="8" w:space="0"/>
          <w:bottom w:val="single" w:color="404040" w:themeColor="text1" w:sz="8" w:space="0"/>
          <w:right w:val="single" w:color="404040" w:themeColor="text1" w:sz="8" w:space="0"/>
          <w:insideH w:val="nil"/>
          <w:insideV w:val="nil"/>
        </w:tcBorders>
      </w:tcPr>
    </w:tblStylePr>
    <w:tblStylePr w:type="firstCol">
      <w:rPr>
        <w:b/>
        <w:bCs/>
      </w:rPr>
      <w:tblPr/>
    </w:tblStylePr>
    <w:tblStylePr w:type="lastCol">
      <w:rPr>
        <w:b/>
        <w:bCs/>
      </w:rPr>
      <w:tbl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7BA0CD" w:themeColor="accent1" w:sz="8" w:space="0"/>
          <w:left w:val="single" w:color="7BA0CD" w:themeColor="accent1" w:sz="8" w:space="0"/>
          <w:bottom w:val="single" w:color="7BA0CD" w:themeColor="accent1" w:sz="8" w:space="0"/>
          <w:right w:val="single" w:color="7BA0CD" w:themeColor="accent1"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sz="6" w:space="0"/>
          <w:left w:val="single" w:color="7BA0CD" w:themeColor="accent1" w:sz="8" w:space="0"/>
          <w:bottom w:val="single" w:color="7BA0CD" w:themeColor="accent1" w:sz="8" w:space="0"/>
          <w:right w:val="single" w:color="7BA0CD" w:themeColor="accent1" w:sz="8" w:space="0"/>
          <w:insideH w:val="nil"/>
          <w:insideV w:val="nil"/>
        </w:tcBorders>
      </w:tcPr>
    </w:tblStylePr>
    <w:tblStylePr w:type="firstCol">
      <w:rPr>
        <w:b/>
        <w:bCs/>
      </w:rPr>
      <w:tblPr/>
    </w:tblStylePr>
    <w:tblStylePr w:type="lastCol">
      <w:rPr>
        <w:b/>
        <w:bCs/>
      </w:rPr>
      <w:tbl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CF7B79" w:themeColor="accent2" w:sz="8" w:space="0"/>
          <w:left w:val="single" w:color="CF7B79" w:themeColor="accent2" w:sz="8" w:space="0"/>
          <w:bottom w:val="single" w:color="CF7B79" w:themeColor="accent2" w:sz="8" w:space="0"/>
          <w:right w:val="single" w:color="CF7B79" w:themeColor="accent2"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sz="6" w:space="0"/>
          <w:left w:val="single" w:color="CF7B79" w:themeColor="accent2" w:sz="8" w:space="0"/>
          <w:bottom w:val="single" w:color="CF7B79" w:themeColor="accent2" w:sz="8" w:space="0"/>
          <w:right w:val="single" w:color="CF7B79" w:themeColor="accent2" w:sz="8" w:space="0"/>
          <w:insideH w:val="nil"/>
          <w:insideV w:val="nil"/>
        </w:tcBorders>
      </w:tcPr>
    </w:tblStylePr>
    <w:tblStylePr w:type="firstCol">
      <w:rPr>
        <w:b/>
        <w:bCs/>
      </w:rPr>
      <w:tblPr/>
    </w:tblStylePr>
    <w:tblStylePr w:type="lastCol">
      <w:rPr>
        <w:b/>
        <w:bCs/>
      </w:rPr>
      <w:tbl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B3CC82" w:themeColor="accent3" w:sz="8" w:space="0"/>
          <w:left w:val="single" w:color="B3CC82" w:themeColor="accent3" w:sz="8" w:space="0"/>
          <w:bottom w:val="single" w:color="B3CC82" w:themeColor="accent3" w:sz="8" w:space="0"/>
          <w:right w:val="single" w:color="B3CC82" w:themeColor="accent3"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3CC82" w:themeColor="accent3" w:sz="6" w:space="0"/>
          <w:left w:val="single" w:color="B3CC82" w:themeColor="accent3" w:sz="8" w:space="0"/>
          <w:bottom w:val="single" w:color="B3CC82" w:themeColor="accent3" w:sz="8" w:space="0"/>
          <w:right w:val="single" w:color="B3CC82" w:themeColor="accent3" w:sz="8" w:space="0"/>
          <w:insideH w:val="nil"/>
          <w:insideV w:val="nil"/>
        </w:tcBorders>
      </w:tcPr>
    </w:tblStylePr>
    <w:tblStylePr w:type="firstCol">
      <w:rPr>
        <w:b/>
        <w:bCs/>
      </w:rPr>
      <w:tblPr/>
    </w:tblStylePr>
    <w:tblStylePr w:type="lastCol">
      <w:rPr>
        <w:b/>
        <w:bCs/>
      </w:rPr>
      <w:tbl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9F8AB9" w:themeColor="accent4" w:sz="8" w:space="0"/>
          <w:left w:val="single" w:color="9F8AB9" w:themeColor="accent4" w:sz="8" w:space="0"/>
          <w:bottom w:val="single" w:color="9F8AB9" w:themeColor="accent4" w:sz="8" w:space="0"/>
          <w:right w:val="single" w:color="9F8AB9" w:themeColor="accent4"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sz="6" w:space="0"/>
          <w:left w:val="single" w:color="9F8AB9" w:themeColor="accent4" w:sz="8" w:space="0"/>
          <w:bottom w:val="single" w:color="9F8AB9" w:themeColor="accent4" w:sz="8" w:space="0"/>
          <w:right w:val="single" w:color="9F8AB9" w:themeColor="accent4" w:sz="8" w:space="0"/>
          <w:insideH w:val="nil"/>
          <w:insideV w:val="nil"/>
        </w:tcBorders>
      </w:tcPr>
    </w:tblStylePr>
    <w:tblStylePr w:type="firstCol">
      <w:rPr>
        <w:b/>
        <w:bCs/>
      </w:rPr>
      <w:tblPr/>
    </w:tblStylePr>
    <w:tblStylePr w:type="lastCol">
      <w:rPr>
        <w:b/>
        <w:bCs/>
      </w:rPr>
      <w:tbl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78C0D4" w:themeColor="accent5" w:sz="8" w:space="0"/>
          <w:left w:val="single" w:color="78C0D4" w:themeColor="accent5" w:sz="8" w:space="0"/>
          <w:bottom w:val="single" w:color="78C0D4" w:themeColor="accent5" w:sz="8" w:space="0"/>
          <w:right w:val="single" w:color="78C0D4" w:themeColor="accent5"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sz="6" w:space="0"/>
          <w:left w:val="single" w:color="78C0D4" w:themeColor="accent5" w:sz="8" w:space="0"/>
          <w:bottom w:val="single" w:color="78C0D4" w:themeColor="accent5" w:sz="8" w:space="0"/>
          <w:right w:val="single" w:color="78C0D4" w:themeColor="accent5" w:sz="8" w:space="0"/>
          <w:insideH w:val="nil"/>
          <w:insideV w:val="nil"/>
        </w:tcBorders>
      </w:tcPr>
    </w:tblStylePr>
    <w:tblStylePr w:type="firstCol">
      <w:rPr>
        <w:b/>
        <w:bCs/>
      </w:rPr>
      <w:tblPr/>
    </w:tblStylePr>
    <w:tblStylePr w:type="lastCol">
      <w:rPr>
        <w:b/>
        <w:bCs/>
      </w:rPr>
      <w:tbl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F9B074" w:themeColor="accent6" w:sz="8" w:space="0"/>
          <w:left w:val="single" w:color="F9B074" w:themeColor="accent6" w:sz="8" w:space="0"/>
          <w:bottom w:val="single" w:color="F9B074" w:themeColor="accent6" w:sz="8" w:space="0"/>
          <w:right w:val="single" w:color="F9B074" w:themeColor="accent6"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sz="6" w:space="0"/>
          <w:left w:val="single" w:color="F9B074" w:themeColor="accent6" w:sz="8" w:space="0"/>
          <w:bottom w:val="single" w:color="F9B074" w:themeColor="accent6" w:sz="8" w:space="0"/>
          <w:right w:val="single" w:color="F9B074" w:themeColor="accent6" w:sz="8" w:space="0"/>
          <w:insideH w:val="nil"/>
          <w:insideV w:val="nil"/>
        </w:tcBorders>
      </w:tcPr>
    </w:tblStylePr>
    <w:tblStylePr w:type="firstCol">
      <w:rPr>
        <w:b/>
        <w:bCs/>
      </w:rPr>
      <w:tblPr/>
    </w:tblStylePr>
    <w:tblStylePr w:type="lastCol">
      <w:rPr>
        <w:b/>
        <w:bCs/>
      </w:rPr>
      <w:tbl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rPr>
      <w:tblPr/>
      <w:tcPr>
        <w:tcBorders>
          <w:top w:val="single" w:color="000000" w:themeColor="text1" w:sz="8" w:space="0"/>
          <w:bottom w:val="single" w:color="000000" w:themeColor="text1" w:sz="8" w:space="0"/>
        </w:tcBorders>
      </w:tcPr>
    </w:tblStylePr>
    <w:tblStylePr w:type="firstCol">
      <w:rPr>
        <w:b/>
        <w:bCs/>
      </w:rPr>
      <w:tbl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rPr>
      <w:tblPr/>
      <w:tcPr>
        <w:tcBorders>
          <w:top w:val="single" w:color="4F81BD" w:themeColor="accent1" w:sz="8" w:space="0"/>
          <w:bottom w:val="single" w:color="4F81BD" w:themeColor="accent1" w:sz="8" w:space="0"/>
        </w:tcBorders>
      </w:tcPr>
    </w:tblStylePr>
    <w:tblStylePr w:type="firstCol">
      <w:rPr>
        <w:b/>
        <w:bCs/>
      </w:rPr>
      <w:tbl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rPr>
      <w:tblPr/>
      <w:tcPr>
        <w:tcBorders>
          <w:top w:val="single" w:color="C0504D" w:themeColor="accent2" w:sz="8" w:space="0"/>
          <w:bottom w:val="single" w:color="C0504D" w:themeColor="accent2" w:sz="8" w:space="0"/>
        </w:tcBorders>
      </w:tcPr>
    </w:tblStylePr>
    <w:tblStylePr w:type="firstCol">
      <w:rPr>
        <w:b/>
        <w:bCs/>
      </w:rPr>
      <w:tbl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rPr>
      <w:tblPr/>
      <w:tcPr>
        <w:tcBorders>
          <w:top w:val="single" w:color="9BBB59" w:themeColor="accent3" w:sz="8" w:space="0"/>
          <w:bottom w:val="single" w:color="9BBB59" w:themeColor="accent3" w:sz="8" w:space="0"/>
        </w:tcBorders>
      </w:tcPr>
    </w:tblStylePr>
    <w:tblStylePr w:type="firstCol">
      <w:rPr>
        <w:b/>
        <w:bCs/>
      </w:rPr>
      <w:tbl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rPr>
      <w:tblPr/>
      <w:tcPr>
        <w:tcBorders>
          <w:top w:val="single" w:color="8064A2" w:themeColor="accent4" w:sz="8" w:space="0"/>
          <w:bottom w:val="single" w:color="8064A2" w:themeColor="accent4" w:sz="8" w:space="0"/>
        </w:tcBorders>
      </w:tcPr>
    </w:tblStylePr>
    <w:tblStylePr w:type="firstCol">
      <w:rPr>
        <w:b/>
        <w:bCs/>
      </w:rPr>
      <w:tbl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rPr>
      <w:tblPr/>
      <w:tcPr>
        <w:tcBorders>
          <w:top w:val="single" w:color="4BACC6" w:themeColor="accent5" w:sz="8" w:space="0"/>
          <w:bottom w:val="single" w:color="4BACC6" w:themeColor="accent5" w:sz="8" w:space="0"/>
        </w:tcBorders>
      </w:tcPr>
    </w:tblStylePr>
    <w:tblStylePr w:type="firstCol">
      <w:rPr>
        <w:b/>
        <w:bCs/>
      </w:rPr>
      <w:tbl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rPr>
      <w:tblPr/>
      <w:tcPr>
        <w:tcBorders>
          <w:top w:val="single" w:color="F79646" w:themeColor="accent6" w:sz="8" w:space="0"/>
          <w:bottom w:val="single" w:color="F79646" w:themeColor="accent6" w:sz="8" w:space="0"/>
        </w:tcBorders>
      </w:tcPr>
    </w:tblStylePr>
    <w:tblStylePr w:type="firstCol">
      <w:rPr>
        <w:b/>
        <w:bCs/>
      </w:rPr>
      <w:tbl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insideV w:val="single" w:color="404040" w:themeColor="text1" w:themeTint="bf" w:sz="8" w:space="0"/>
      </w:tblBorders>
      <w:tblCellMar>
        <w:top w:w="0" w:type="dxa"/>
        <w:left w:w="108" w:type="dxa"/>
        <w:bottom w:w="0" w:type="dxa"/>
        <w:right w:w="108" w:type="dxa"/>
      </w:tblCellMar>
    </w:tblPr>
    <w:tcPr>
      <w:shd w:val="clear" w:color="auto" w:fill="C0C0C0" w:themeFill="text1" w:themeFillTint="3f"/>
    </w:tcPr>
    <w:tblStylePr w:type="firstRow">
      <w:rPr>
        <w:b/>
        <w:bCs/>
      </w:rPr>
      <w:tblPr/>
    </w:tblStylePr>
    <w:tblStylePr w:type="lastRow">
      <w:rPr>
        <w:b/>
        <w:bCs/>
      </w:rPr>
      <w:tblPr/>
      <w:tcPr>
        <w:tcBorders>
          <w:top w:val="single" w:color="404040" w:themeColor="text1" w:sz="18" w:space="0"/>
        </w:tcBorders>
      </w:tcPr>
    </w:tblStylePr>
    <w:tblStylePr w:type="firstCol">
      <w:rPr>
        <w:b/>
        <w:bCs/>
      </w:rPr>
      <w:tblPr/>
    </w:tblStylePr>
    <w:tblStylePr w:type="lastCol">
      <w:rPr>
        <w:b/>
        <w:bCs/>
      </w:rPr>
      <w:tbl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Pr/>
    </w:tblStylePr>
    <w:tblStylePr w:type="lastRow">
      <w:rPr>
        <w:b/>
        <w:bCs/>
      </w:rPr>
      <w:tblPr/>
      <w:tcPr>
        <w:tcBorders>
          <w:top w:val="single" w:color="7BA0CD" w:themeColor="accent1" w:sz="18" w:space="0"/>
        </w:tcBorders>
      </w:tcPr>
    </w:tblStylePr>
    <w:tblStylePr w:type="firstCol">
      <w:rPr>
        <w:b/>
        <w:bCs/>
      </w:rPr>
      <w:tblPr/>
    </w:tblStylePr>
    <w:tblStylePr w:type="lastCol">
      <w:rPr>
        <w:b/>
        <w:bCs/>
      </w:rPr>
      <w:tbl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2" w:themeFill="accent2" w:themeFillTint="3f"/>
    </w:tcPr>
    <w:tblStylePr w:type="firstRow">
      <w:rPr>
        <w:b/>
        <w:bCs/>
      </w:rPr>
      <w:tblPr/>
    </w:tblStylePr>
    <w:tblStylePr w:type="lastRow">
      <w:rPr>
        <w:b/>
        <w:bCs/>
      </w:rPr>
      <w:tblPr/>
      <w:tcPr>
        <w:tcBorders>
          <w:top w:val="single" w:color="CF7B79" w:themeColor="accent2" w:sz="18" w:space="0"/>
        </w:tcBorders>
      </w:tcPr>
    </w:tblStylePr>
    <w:tblStylePr w:type="firstCol">
      <w:rPr>
        <w:b/>
        <w:bCs/>
      </w:rPr>
      <w:tblPr/>
    </w:tblStylePr>
    <w:tblStylePr w:type="lastCol">
      <w:rPr>
        <w:b/>
        <w:bCs/>
      </w:rPr>
      <w:tbl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insideV w:val="single" w:color="B3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Pr/>
    </w:tblStylePr>
    <w:tblStylePr w:type="lastRow">
      <w:rPr>
        <w:b/>
        <w:bCs/>
      </w:rPr>
      <w:tblPr/>
      <w:tcPr>
        <w:tcBorders>
          <w:top w:val="single" w:color="B3CC82" w:themeColor="accent3" w:sz="18" w:space="0"/>
        </w:tcBorders>
      </w:tcPr>
    </w:tblStylePr>
    <w:tblStylePr w:type="firstCol">
      <w:rPr>
        <w:b/>
        <w:bCs/>
      </w:rPr>
      <w:tblPr/>
    </w:tblStylePr>
    <w:tblStylePr w:type="lastCol">
      <w:rPr>
        <w:b/>
        <w:bCs/>
      </w:rPr>
      <w:tbl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Pr/>
    </w:tblStylePr>
    <w:tblStylePr w:type="lastRow">
      <w:rPr>
        <w:b/>
        <w:bCs/>
      </w:rPr>
      <w:tblPr/>
      <w:tcPr>
        <w:tcBorders>
          <w:top w:val="single" w:color="9F8AB9" w:themeColor="accent4" w:sz="18" w:space="0"/>
        </w:tcBorders>
      </w:tcPr>
    </w:tblStylePr>
    <w:tblStylePr w:type="firstCol">
      <w:rPr>
        <w:b/>
        <w:bCs/>
      </w:rPr>
      <w:tblPr/>
    </w:tblStylePr>
    <w:tblStylePr w:type="lastCol">
      <w:rPr>
        <w:b/>
        <w:bCs/>
      </w:rPr>
      <w:tbl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1" w:themeFill="accent5" w:themeFillTint="3f"/>
    </w:tcPr>
    <w:tblStylePr w:type="firstRow">
      <w:rPr>
        <w:b/>
        <w:bCs/>
      </w:rPr>
      <w:tblPr/>
    </w:tblStylePr>
    <w:tblStylePr w:type="lastRow">
      <w:rPr>
        <w:b/>
        <w:bCs/>
      </w:rPr>
      <w:tblPr/>
      <w:tcPr>
        <w:tcBorders>
          <w:top w:val="single" w:color="78C0D4" w:themeColor="accent5" w:sz="18" w:space="0"/>
        </w:tcBorders>
      </w:tcPr>
    </w:tblStylePr>
    <w:tblStylePr w:type="firstCol">
      <w:rPr>
        <w:b/>
        <w:bCs/>
      </w:rPr>
      <w:tblPr/>
    </w:tblStylePr>
    <w:tblStylePr w:type="lastCol">
      <w:rPr>
        <w:b/>
        <w:bCs/>
      </w:rPr>
      <w:tbl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4D0" w:themeFill="accent6" w:themeFillTint="3f"/>
    </w:tcPr>
    <w:tblStylePr w:type="firstRow">
      <w:rPr>
        <w:b/>
        <w:bCs/>
      </w:rPr>
      <w:tblPr/>
    </w:tblStylePr>
    <w:tblStylePr w:type="lastRow">
      <w:rPr>
        <w:b/>
        <w:bCs/>
      </w:rPr>
      <w:tblPr/>
      <w:tcPr>
        <w:tcBorders>
          <w:top w:val="single" w:color="F9B074" w:themeColor="accent6" w:sz="18" w:space="0"/>
        </w:tcBorders>
      </w:tcPr>
    </w:tblStylePr>
    <w:tblStylePr w:type="firstCol">
      <w:rPr>
        <w:b/>
        <w:bCs/>
      </w:rPr>
      <w:tblPr/>
    </w:tblStylePr>
    <w:tblStylePr w:type="lastCol">
      <w:rPr>
        <w:b/>
        <w:bCs/>
      </w:rPr>
      <w:tbl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color="000000" w:themeColor="text1" w:sz="6" w:space="0"/>
          <w:insideV w:val="single" w:color="000000" w:themeColor="text1" w:sz="6" w:space="0"/>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color="4F81BD" w:themeColor="accent1" w:sz="6" w:space="0"/>
          <w:insideV w:val="single" w:color="4F81BD" w:themeColor="accent1" w:sz="6" w:space="0"/>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color="C0504D" w:themeColor="accent2" w:sz="6" w:space="0"/>
          <w:insideV w:val="single" w:color="C0504D" w:themeColor="accent2" w:sz="6" w:space="0"/>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color="9BBB59" w:themeColor="accent3" w:sz="6" w:space="0"/>
          <w:insideV w:val="single" w:color="9BBB59" w:themeColor="accent3" w:sz="6" w:space="0"/>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color="8064A2" w:themeColor="accent4" w:sz="6" w:space="0"/>
          <w:insideV w:val="single" w:color="8064A2" w:themeColor="accent4" w:sz="6" w:space="0"/>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color="4BACC6" w:themeColor="accent5" w:sz="6" w:space="0"/>
          <w:insideV w:val="single" w:color="4BACC6" w:themeColor="accent5" w:sz="6" w:space="0"/>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color="F79646" w:themeColor="accent6" w:sz="6" w:space="0"/>
          <w:insideV w:val="single" w:color="F79646" w:themeColor="accent6" w:sz="6" w:space="0"/>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C0C0C0" w:themeFill="text1"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0000" w:themeFill="text1"/>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0000" w:themeFill="text1"/>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808080"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F81BD" w:themeFill="accent1"/>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F81BD" w:themeFill="accent1"/>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BF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2" w:themeFill="accent2"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C0504D" w:themeFill="accent2"/>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C0504D" w:themeFill="accent2"/>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9BBB59" w:themeFill="accent3"/>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9BBB59" w:themeFill="accent3"/>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8064A2" w:themeFill="accent4"/>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8064A2" w:themeFill="accent4"/>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1" w:themeFill="accent5"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BACC6" w:themeFill="accent5"/>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BACC6" w:themeFill="accent5"/>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4D0" w:themeFill="accent6"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F79646" w:themeFill="accent6"/>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F79646" w:themeFill="accent6"/>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5F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6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A"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color="000000" w:themeColor="text1" w:sz="4" w:space="0"/>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Pr/>
    </w:tblStylePr>
    <w:tblStylePr w:type="nwCell">
      <w:rPr>
        <w:color w:val="000000" w:themeColor="text1"/>
      </w:rPr>
      <w:tbl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color="2C4C74" w:themeColor="accent1" w:sz="4" w:space="0"/>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Pr/>
    </w:tblStylePr>
    <w:tblStylePr w:type="nwCell">
      <w:rPr>
        <w:color w:val="000000" w:themeColor="text1"/>
      </w:rPr>
      <w:tbl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color="772C2A" w:themeColor="accent2" w:sz="4" w:space="0"/>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Pr/>
    </w:tblStylePr>
    <w:tblStylePr w:type="nwCell">
      <w:rPr>
        <w:color w:val="000000" w:themeColor="text1"/>
      </w:rPr>
      <w:tbl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color="5E7530" w:themeColor="accent3" w:sz="4" w:space="0"/>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color="4C3B62" w:themeColor="accent4" w:sz="4" w:space="0"/>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Pr/>
    </w:tblStylePr>
    <w:tblStylePr w:type="nwCell">
      <w:rPr>
        <w:color w:val="000000" w:themeColor="text1"/>
      </w:rPr>
      <w:tbl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color="276A7C" w:themeColor="accent5" w:sz="4" w:space="0"/>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Pr/>
    </w:tblStylePr>
    <w:tblStylePr w:type="nwCell">
      <w:rPr>
        <w:color w:val="000000" w:themeColor="text1"/>
      </w:rPr>
      <w:tbl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color="B65608" w:themeColor="accent6" w:sz="4" w:space="0"/>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Pr/>
    </w:tblStylePr>
    <w:tblStylePr w:type="nwCell">
      <w:rPr>
        <w:color w:val="000000" w:themeColor="text1"/>
      </w:rPr>
      <w:tbl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color="FFFFFF" w:themeColor="background1" w:sz="12" w:space="0"/>
        </w:tcBorders>
        <w:shd w:val="clear" w:color="auto" w:fill="664E82" w:themeFill="accent4" w:themeFillShade="cc"/>
      </w:tcPr>
    </w:tblStylePr>
    <w:tblStylePr w:type="lastRow">
      <w:rPr>
        <w:b/>
        <w:bCs/>
        <w:color w:val="664E82" w:themeColor="accent4"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color="FFFFFF" w:themeColor="background1" w:sz="12" w:space="0"/>
        </w:tcBorders>
        <w:shd w:val="clear" w:color="auto" w:fill="7E9C40" w:themeFill="accent3" w:themeFillShade="cc"/>
      </w:tcPr>
    </w:tblStylePr>
    <w:tblStylePr w:type="lastRow">
      <w:rPr>
        <w:b/>
        <w:bCs/>
        <w:color w:val="7E9C40" w:themeColor="accent3"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color="FFFFFF" w:themeColor="background1" w:sz="12" w:space="0"/>
        </w:tcBorders>
        <w:shd w:val="clear" w:color="auto" w:fill="F2730A" w:themeFill="accent6" w:themeFillShade="cc"/>
      </w:tcPr>
    </w:tblStylePr>
    <w:tblStylePr w:type="lastRow">
      <w:rPr>
        <w:b/>
        <w:bCs/>
        <w:color w:val="F2730A" w:themeColor="accent6"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color="FFFFFF" w:themeColor="background1" w:sz="12" w:space="0"/>
        </w:tcBorders>
        <w:shd w:val="clear" w:color="auto" w:fill="348DA5" w:themeFill="accent5" w:themeFillShade="cc"/>
      </w:tcPr>
    </w:tblStylePr>
    <w:tblStylePr w:type="lastRow">
      <w:rPr>
        <w:b/>
        <w:bCs/>
        <w:color w:val="348DA5" w:themeColor="accent5"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Application>LibreOffice/6.0.7.3$Linux_X86_64 LibreOffice_project/00m0$Build-3</Application>
  <Pages>1</Pages>
  <Words>238</Words>
  <Characters>1330</Characters>
  <CharactersWithSpaces>1568</CharactersWithSpaces>
  <Paragraphs>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dc:language>pt-BR</dc:language>
  <cp:lastModifiedBy/>
  <dcterms:modified xsi:type="dcterms:W3CDTF">2020-04-07T13:57:31Z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