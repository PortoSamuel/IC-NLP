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A contratação temporária com suposta infração à vedação de preterição de vaga, quando aferida pelas instâncias ordinárias, não pode ser revista pela E. Suprema Corte, em face da incidência da Súmula 279/STF, que dispõe, verbis: Para simples reexame de prova não cabe recurso extraordinário. NEGO PROVIMENTO ao agravo regimental.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49</Words>
  <Characters>280</Characters>
  <CharactersWithSpaces>328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2020-03-31T09:13:17Z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