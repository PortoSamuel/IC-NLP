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Trata-se de embargos de declaração opostos contra decisão que negou provimento ao agravo em recurso extraordinário ao argumento de que (a) a alegação de repercussão geral não está acompanhada de fundamentação demonstrativa nos moldes exigidos pela jurisprudência do STF; e (b) incidem, na espécie, os óbices das Súmulas 279 e 280/STF. Evidenciando-se, portanto, a finalidade do recurso de reformar a decisão em referência, recebo-o como agravo regimental. O agravo regimental não merece prosperar, pois a ausência qualquer subsídio trazido pela agravante, capaz de alterar fundamentos da decisão ora agravada, faz subsistir incólume entendimento nela firmado. Decisão: A Turma, por votação unânime, recebeu os embargos de declaração como agravo regimental e negou-lhe provimento,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118</Words>
  <Characters>693</Characters>
  <CharactersWithSpaces>811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2020-04-09T11:23:34Z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