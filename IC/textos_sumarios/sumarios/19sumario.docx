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Trata-se de agravo regimental cujo objeto é decisão que negou provimento ao agravo, tendo em vista estar correta a decisão do Tribunal de origem que inadmitiu o recurso extraordinário (art. 544, § 4º, II, a, do CPC), sob os seguintes fundamentos: (i) a matéria controvertida está restrita ao âmbito infraconstitucional; (ii) ausência de prequestionamento; e (iii) necessidade de reexame de questões de fato. Decisão: Por maioria de votos, a Turma negou provimento ao agravo regimental, nos termos do voto do Relator, vencido o Senhor Ministro Marco Aurélio.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87</Words>
  <Characters>471</Characters>
  <CharactersWithSpaces>557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2020-03-31T14:30:25Z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